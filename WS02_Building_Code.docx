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468A6" w14:textId="77777777" w:rsidR="00F07243" w:rsidRDefault="0069047E">
      <w:pPr>
        <w:pStyle w:val="Title"/>
      </w:pPr>
      <w:r>
        <w:t>WS02: 4 Stages of Building Code</w:t>
      </w:r>
    </w:p>
    <w:p w14:paraId="538C4C82" w14:textId="77777777" w:rsidR="00F07243" w:rsidRDefault="0069047E">
      <w:r>
        <w:t>A C program goes through 4 stages to become an executable:</w:t>
      </w:r>
    </w:p>
    <w:tbl>
      <w:tblPr>
        <w:tblW w:w="0" w:type="auto"/>
        <w:tblLook w:val="04A0" w:firstRow="1" w:lastRow="0" w:firstColumn="1" w:lastColumn="0" w:noHBand="0" w:noVBand="1"/>
      </w:tblPr>
      <w:tblGrid>
        <w:gridCol w:w="2160"/>
        <w:gridCol w:w="2160"/>
        <w:gridCol w:w="2160"/>
        <w:gridCol w:w="2160"/>
      </w:tblGrid>
      <w:tr w:rsidR="00F07243" w14:paraId="75135A85" w14:textId="77777777">
        <w:tc>
          <w:tcPr>
            <w:tcW w:w="2160" w:type="dxa"/>
          </w:tcPr>
          <w:p w14:paraId="485FF7F5" w14:textId="77777777" w:rsidR="00F07243" w:rsidRDefault="0069047E">
            <w:r>
              <w:t>#</w:t>
            </w:r>
          </w:p>
        </w:tc>
        <w:tc>
          <w:tcPr>
            <w:tcW w:w="2160" w:type="dxa"/>
          </w:tcPr>
          <w:p w14:paraId="24B85EF4" w14:textId="77777777" w:rsidR="00F07243" w:rsidRDefault="0069047E">
            <w:r>
              <w:t>Stage</w:t>
            </w:r>
          </w:p>
        </w:tc>
        <w:tc>
          <w:tcPr>
            <w:tcW w:w="2160" w:type="dxa"/>
          </w:tcPr>
          <w:p w14:paraId="501F6E29" w14:textId="77777777" w:rsidR="00F07243" w:rsidRDefault="0069047E">
            <w:r>
              <w:t>Input</w:t>
            </w:r>
          </w:p>
        </w:tc>
        <w:tc>
          <w:tcPr>
            <w:tcW w:w="2160" w:type="dxa"/>
          </w:tcPr>
          <w:p w14:paraId="60D20B96" w14:textId="77777777" w:rsidR="00F07243" w:rsidRDefault="0069047E">
            <w:r>
              <w:t>Output</w:t>
            </w:r>
          </w:p>
        </w:tc>
      </w:tr>
      <w:tr w:rsidR="00F07243" w14:paraId="5A9CB66A" w14:textId="77777777">
        <w:tc>
          <w:tcPr>
            <w:tcW w:w="2160" w:type="dxa"/>
          </w:tcPr>
          <w:p w14:paraId="0284A924" w14:textId="77777777" w:rsidR="00F07243" w:rsidRDefault="0069047E">
            <w:r>
              <w:t>1</w:t>
            </w:r>
          </w:p>
        </w:tc>
        <w:tc>
          <w:tcPr>
            <w:tcW w:w="2160" w:type="dxa"/>
          </w:tcPr>
          <w:p w14:paraId="36597144" w14:textId="77777777" w:rsidR="00F07243" w:rsidRDefault="0069047E">
            <w:r>
              <w:t>Pre-processing</w:t>
            </w:r>
          </w:p>
        </w:tc>
        <w:tc>
          <w:tcPr>
            <w:tcW w:w="2160" w:type="dxa"/>
          </w:tcPr>
          <w:p w14:paraId="205B1779" w14:textId="77777777" w:rsidR="00F07243" w:rsidRDefault="0069047E">
            <w:r>
              <w:t>file.c</w:t>
            </w:r>
          </w:p>
        </w:tc>
        <w:tc>
          <w:tcPr>
            <w:tcW w:w="2160" w:type="dxa"/>
          </w:tcPr>
          <w:p w14:paraId="61A0384C" w14:textId="77777777" w:rsidR="00F07243" w:rsidRDefault="0069047E">
            <w:r>
              <w:t>file.i</w:t>
            </w:r>
          </w:p>
        </w:tc>
      </w:tr>
      <w:tr w:rsidR="00F07243" w14:paraId="74FFC34D" w14:textId="77777777">
        <w:tc>
          <w:tcPr>
            <w:tcW w:w="2160" w:type="dxa"/>
          </w:tcPr>
          <w:p w14:paraId="490EF58C" w14:textId="77777777" w:rsidR="00F07243" w:rsidRDefault="0069047E">
            <w:r>
              <w:t>2</w:t>
            </w:r>
          </w:p>
        </w:tc>
        <w:tc>
          <w:tcPr>
            <w:tcW w:w="2160" w:type="dxa"/>
          </w:tcPr>
          <w:p w14:paraId="5DEECB0F" w14:textId="77777777" w:rsidR="00F07243" w:rsidRDefault="0069047E">
            <w:r>
              <w:t>Compilation</w:t>
            </w:r>
          </w:p>
        </w:tc>
        <w:tc>
          <w:tcPr>
            <w:tcW w:w="2160" w:type="dxa"/>
          </w:tcPr>
          <w:p w14:paraId="2CF0D811" w14:textId="77777777" w:rsidR="00F07243" w:rsidRDefault="0069047E">
            <w:r>
              <w:t>file.i</w:t>
            </w:r>
          </w:p>
        </w:tc>
        <w:tc>
          <w:tcPr>
            <w:tcW w:w="2160" w:type="dxa"/>
          </w:tcPr>
          <w:p w14:paraId="2E9DC0F2" w14:textId="77777777" w:rsidR="00F07243" w:rsidRDefault="0069047E">
            <w:r>
              <w:t>file.s</w:t>
            </w:r>
          </w:p>
        </w:tc>
      </w:tr>
      <w:tr w:rsidR="00F07243" w14:paraId="7D8E0AE8" w14:textId="77777777">
        <w:tc>
          <w:tcPr>
            <w:tcW w:w="2160" w:type="dxa"/>
          </w:tcPr>
          <w:p w14:paraId="12F45471" w14:textId="77777777" w:rsidR="00F07243" w:rsidRDefault="0069047E">
            <w:r>
              <w:t>3</w:t>
            </w:r>
          </w:p>
        </w:tc>
        <w:tc>
          <w:tcPr>
            <w:tcW w:w="2160" w:type="dxa"/>
          </w:tcPr>
          <w:p w14:paraId="42582314" w14:textId="77777777" w:rsidR="00F07243" w:rsidRDefault="0069047E">
            <w:r>
              <w:t>Assembly</w:t>
            </w:r>
          </w:p>
        </w:tc>
        <w:tc>
          <w:tcPr>
            <w:tcW w:w="2160" w:type="dxa"/>
          </w:tcPr>
          <w:p w14:paraId="4A46A0AA" w14:textId="77777777" w:rsidR="00F07243" w:rsidRDefault="0069047E">
            <w:r>
              <w:t>file.s</w:t>
            </w:r>
          </w:p>
        </w:tc>
        <w:tc>
          <w:tcPr>
            <w:tcW w:w="2160" w:type="dxa"/>
          </w:tcPr>
          <w:p w14:paraId="128E70E7" w14:textId="77777777" w:rsidR="00F07243" w:rsidRDefault="0069047E">
            <w:r>
              <w:t>file.o</w:t>
            </w:r>
          </w:p>
        </w:tc>
      </w:tr>
      <w:tr w:rsidR="00F07243" w14:paraId="6886ECD4" w14:textId="77777777">
        <w:tc>
          <w:tcPr>
            <w:tcW w:w="2160" w:type="dxa"/>
          </w:tcPr>
          <w:p w14:paraId="4D4560F0" w14:textId="77777777" w:rsidR="00F07243" w:rsidRDefault="0069047E">
            <w:r>
              <w:t>4</w:t>
            </w:r>
          </w:p>
        </w:tc>
        <w:tc>
          <w:tcPr>
            <w:tcW w:w="2160" w:type="dxa"/>
          </w:tcPr>
          <w:p w14:paraId="79A4BE5C" w14:textId="77777777" w:rsidR="00F07243" w:rsidRDefault="0069047E">
            <w:r>
              <w:t>Linking</w:t>
            </w:r>
          </w:p>
        </w:tc>
        <w:tc>
          <w:tcPr>
            <w:tcW w:w="2160" w:type="dxa"/>
          </w:tcPr>
          <w:p w14:paraId="4027D432" w14:textId="77777777" w:rsidR="00F07243" w:rsidRDefault="0069047E">
            <w:r>
              <w:t>file.o</w:t>
            </w:r>
          </w:p>
        </w:tc>
        <w:tc>
          <w:tcPr>
            <w:tcW w:w="2160" w:type="dxa"/>
          </w:tcPr>
          <w:p w14:paraId="530456E8" w14:textId="77777777" w:rsidR="00F07243" w:rsidRDefault="0069047E">
            <w:r>
              <w:t>file</w:t>
            </w:r>
          </w:p>
        </w:tc>
      </w:tr>
    </w:tbl>
    <w:p w14:paraId="1B386619" w14:textId="64EAE8D0" w:rsidR="00F07243" w:rsidRDefault="0069047E">
      <w:r>
        <w:t xml:space="preserve">This worksheet is based on the following code. </w:t>
      </w:r>
      <w:r w:rsidR="00F6008E">
        <w:br/>
      </w:r>
      <w:r w:rsidR="00610650">
        <w:br/>
      </w:r>
      <w:r>
        <w:t>Create a file (</w:t>
      </w:r>
      <w:proofErr w:type="spellStart"/>
      <w:r>
        <w:t>file.c</w:t>
      </w:r>
      <w:proofErr w:type="spellEnd"/>
      <w:r>
        <w:t>) and copy this code into it:</w:t>
      </w:r>
    </w:p>
    <w:p w14:paraId="5DB181D4" w14:textId="77777777" w:rsidR="00F07243" w:rsidRPr="00F60F91" w:rsidRDefault="0069047E">
      <w:pPr>
        <w:rPr>
          <w:rFonts w:ascii="Courier New" w:hAnsi="Courier New" w:cs="Courier New"/>
        </w:rPr>
      </w:pPr>
      <w:r w:rsidRPr="00F60F91">
        <w:rPr>
          <w:rFonts w:ascii="Courier New" w:hAnsi="Courier New" w:cs="Courier New"/>
        </w:rPr>
        <w:t xml:space="preserve">#include &lt;stdio.h&gt; </w:t>
      </w:r>
      <w:r w:rsidRPr="00F60F91">
        <w:rPr>
          <w:rFonts w:ascii="Courier New" w:hAnsi="Courier New" w:cs="Courier New"/>
        </w:rPr>
        <w:br/>
        <w:t>#define MESSAGE "Most people's C programs should be indented six feet downward and covered with dirt."</w:t>
      </w:r>
      <w:r w:rsidRPr="00F60F91">
        <w:rPr>
          <w:rFonts w:ascii="Courier New" w:hAnsi="Courier New" w:cs="Courier New"/>
        </w:rPr>
        <w:br/>
      </w:r>
      <w:r w:rsidRPr="00F60F91">
        <w:rPr>
          <w:rFonts w:ascii="Courier New" w:hAnsi="Courier New" w:cs="Courier New"/>
        </w:rPr>
        <w:br/>
        <w:t xml:space="preserve">int main(void) { </w:t>
      </w:r>
      <w:r w:rsidRPr="00F60F91">
        <w:rPr>
          <w:rFonts w:ascii="Courier New" w:hAnsi="Courier New" w:cs="Courier New"/>
        </w:rPr>
        <w:br/>
        <w:t xml:space="preserve">  /* Blair P. Houghton said the following */ </w:t>
      </w:r>
      <w:r w:rsidRPr="00F60F91">
        <w:rPr>
          <w:rFonts w:ascii="Courier New" w:hAnsi="Courier New" w:cs="Courier New"/>
        </w:rPr>
        <w:br/>
        <w:t xml:space="preserve">  printf(MESSAGE); </w:t>
      </w:r>
      <w:r w:rsidRPr="00F60F91">
        <w:rPr>
          <w:rFonts w:ascii="Courier New" w:hAnsi="Courier New" w:cs="Courier New"/>
        </w:rPr>
        <w:br/>
        <w:t xml:space="preserve">  return 0; </w:t>
      </w:r>
      <w:r w:rsidRPr="00F60F91">
        <w:rPr>
          <w:rFonts w:ascii="Courier New" w:hAnsi="Courier New" w:cs="Courier New"/>
        </w:rPr>
        <w:br/>
        <w:t>}</w:t>
      </w:r>
    </w:p>
    <w:p w14:paraId="7DCE9D6B" w14:textId="77777777" w:rsidR="00F07243" w:rsidRDefault="0069047E">
      <w:r>
        <w:t>In Linux, calling `man` on any program will show the manual for that program.</w:t>
      </w:r>
    </w:p>
    <w:p w14:paraId="7A7A184A" w14:textId="77777777" w:rsidR="00F07243" w:rsidRPr="00FA2B24" w:rsidRDefault="0069047E">
      <w:pPr>
        <w:rPr>
          <w:rFonts w:ascii="Courier New" w:hAnsi="Courier New" w:cs="Courier New"/>
          <w:b/>
          <w:bCs/>
        </w:rPr>
      </w:pPr>
      <w:r w:rsidRPr="00FA2B24">
        <w:rPr>
          <w:rFonts w:ascii="Courier New" w:hAnsi="Courier New" w:cs="Courier New"/>
          <w:b/>
          <w:bCs/>
        </w:rPr>
        <w:t>man gcc &gt; gcc_manual.txt</w:t>
      </w:r>
    </w:p>
    <w:p w14:paraId="3902C9FE" w14:textId="77777777" w:rsidR="00F07243" w:rsidRDefault="0069047E">
      <w:r>
        <w:t>This will create a file (gcc_manual.txt) with all the information needed to use gcc. Keep this file handy.</w:t>
      </w:r>
    </w:p>
    <w:p w14:paraId="5BD332EC" w14:textId="77777777" w:rsidR="00C67F7B" w:rsidRDefault="00C67F7B" w:rsidP="00C67F7B">
      <w:r>
        <w:t>Run the following command:</w:t>
      </w:r>
    </w:p>
    <w:p w14:paraId="50556612" w14:textId="77777777" w:rsidR="00C67F7B" w:rsidRPr="00FA2B24" w:rsidRDefault="00C67F7B" w:rsidP="00C67F7B">
      <w:pPr>
        <w:rPr>
          <w:rFonts w:ascii="Courier New" w:hAnsi="Courier New" w:cs="Courier New"/>
          <w:b/>
          <w:bCs/>
        </w:rPr>
      </w:pPr>
      <w:proofErr w:type="spellStart"/>
      <w:r w:rsidRPr="00FA2B24">
        <w:rPr>
          <w:rFonts w:ascii="Courier New" w:hAnsi="Courier New" w:cs="Courier New"/>
          <w:b/>
          <w:bCs/>
        </w:rPr>
        <w:t>gcc</w:t>
      </w:r>
      <w:proofErr w:type="spellEnd"/>
      <w:r w:rsidRPr="00FA2B24">
        <w:rPr>
          <w:rFonts w:ascii="Courier New" w:hAnsi="Courier New" w:cs="Courier New"/>
          <w:b/>
          <w:bCs/>
        </w:rPr>
        <w:t xml:space="preserve"> -Wall -save-temps </w:t>
      </w:r>
      <w:proofErr w:type="spellStart"/>
      <w:r w:rsidRPr="00FA2B24">
        <w:rPr>
          <w:rFonts w:ascii="Courier New" w:hAnsi="Courier New" w:cs="Courier New"/>
          <w:b/>
          <w:bCs/>
        </w:rPr>
        <w:t>file.c</w:t>
      </w:r>
      <w:proofErr w:type="spellEnd"/>
      <w:r w:rsidRPr="00FA2B24">
        <w:rPr>
          <w:rFonts w:ascii="Courier New" w:hAnsi="Courier New" w:cs="Courier New"/>
          <w:b/>
          <w:bCs/>
        </w:rPr>
        <w:t xml:space="preserve"> -o file</w:t>
      </w:r>
    </w:p>
    <w:p w14:paraId="4B7F2476" w14:textId="1FCBB5C0" w:rsidR="00347848" w:rsidRDefault="00347848" w:rsidP="00347848">
      <w:r>
        <w:t xml:space="preserve">Normally, </w:t>
      </w:r>
      <w:proofErr w:type="spellStart"/>
      <w:r>
        <w:t>gcc</w:t>
      </w:r>
      <w:proofErr w:type="spellEnd"/>
      <w:r>
        <w:t xml:space="preserve"> creates temporary intermediate files  and deletes them after linking. </w:t>
      </w:r>
      <w:r w:rsidR="00D9257F">
        <w:br/>
      </w:r>
      <w:r>
        <w:t xml:space="preserve">With -save-temps, </w:t>
      </w:r>
      <w:proofErr w:type="spellStart"/>
      <w:r>
        <w:t>gcc</w:t>
      </w:r>
      <w:proofErr w:type="spellEnd"/>
      <w:r>
        <w:t xml:space="preserve"> keeps all intermediate files in the current directory.</w:t>
      </w:r>
    </w:p>
    <w:p w14:paraId="7D67ABB2" w14:textId="60CEC353" w:rsidR="00F60F91" w:rsidRDefault="00347848" w:rsidP="00347848">
      <w:pPr>
        <w:rPr>
          <w:rFonts w:asciiTheme="majorHAnsi" w:eastAsiaTheme="majorEastAsia" w:hAnsiTheme="majorHAnsi" w:cstheme="majorBidi"/>
          <w:b/>
          <w:bCs/>
          <w:color w:val="365F91" w:themeColor="accent1" w:themeShade="BF"/>
          <w:sz w:val="28"/>
          <w:szCs w:val="28"/>
        </w:rPr>
      </w:pPr>
      <w:r>
        <w:t xml:space="preserve">For </w:t>
      </w:r>
      <w:proofErr w:type="spellStart"/>
      <w:r>
        <w:t>file.c</w:t>
      </w:r>
      <w:proofErr w:type="spellEnd"/>
      <w:r>
        <w:t>, this will generate:</w:t>
      </w:r>
      <w:r w:rsidR="007F180F">
        <w:t xml:space="preserve"> </w:t>
      </w:r>
      <w:r w:rsidR="007F180F">
        <w:br/>
      </w:r>
      <w:proofErr w:type="spellStart"/>
      <w:r>
        <w:rPr>
          <w:rFonts w:hint="eastAsia"/>
        </w:rPr>
        <w:t>file.i</w:t>
      </w:r>
      <w:proofErr w:type="spellEnd"/>
      <w:r>
        <w:rPr>
          <w:rFonts w:hint="eastAsia"/>
        </w:rPr>
        <w:t xml:space="preserve">  </w:t>
      </w:r>
      <w:r>
        <w:t xml:space="preserve">- </w:t>
      </w:r>
      <w:r>
        <w:rPr>
          <w:rFonts w:hint="eastAsia"/>
        </w:rPr>
        <w:t>Preprocessed code</w:t>
      </w:r>
      <w:r>
        <w:t xml:space="preserve"> </w:t>
      </w:r>
      <w:r>
        <w:br/>
      </w:r>
      <w:proofErr w:type="spellStart"/>
      <w:r>
        <w:rPr>
          <w:rFonts w:hint="eastAsia"/>
        </w:rPr>
        <w:t>file.s</w:t>
      </w:r>
      <w:proofErr w:type="spellEnd"/>
      <w:r>
        <w:rPr>
          <w:rFonts w:hint="eastAsia"/>
        </w:rPr>
        <w:t xml:space="preserve"> </w:t>
      </w:r>
      <w:r>
        <w:t xml:space="preserve"> - </w:t>
      </w:r>
      <w:r>
        <w:rPr>
          <w:rFonts w:hint="eastAsia"/>
        </w:rPr>
        <w:t>Assembly code</w:t>
      </w:r>
      <w:r>
        <w:br/>
      </w:r>
      <w:proofErr w:type="spellStart"/>
      <w:r>
        <w:rPr>
          <w:rFonts w:hint="eastAsia"/>
        </w:rPr>
        <w:t>file.o</w:t>
      </w:r>
      <w:proofErr w:type="spellEnd"/>
      <w:r>
        <w:rPr>
          <w:rFonts w:hint="eastAsia"/>
        </w:rPr>
        <w:t xml:space="preserve"> </w:t>
      </w:r>
      <w:r>
        <w:t xml:space="preserve"> - </w:t>
      </w:r>
      <w:r>
        <w:rPr>
          <w:rFonts w:hint="eastAsia"/>
        </w:rPr>
        <w:t>Object code</w:t>
      </w:r>
      <w:r>
        <w:br/>
      </w:r>
      <w:r>
        <w:rPr>
          <w:rFonts w:hint="eastAsia"/>
        </w:rPr>
        <w:t>file</w:t>
      </w:r>
      <w:r>
        <w:t xml:space="preserve"> - </w:t>
      </w:r>
      <w:r>
        <w:rPr>
          <w:rFonts w:hint="eastAsia"/>
        </w:rPr>
        <w:t>Final executable</w:t>
      </w:r>
      <w:r w:rsidR="00EE5DB2">
        <w:t xml:space="preserve"> (note how in </w:t>
      </w:r>
      <w:proofErr w:type="spellStart"/>
      <w:r w:rsidR="00EE5DB2">
        <w:t>linux</w:t>
      </w:r>
      <w:proofErr w:type="spellEnd"/>
      <w:r w:rsidR="00EE5DB2">
        <w:t xml:space="preserve"> an executable has no extension unlike windows .exe</w:t>
      </w:r>
      <w:r w:rsidR="00F60F91">
        <w:br w:type="page"/>
      </w:r>
    </w:p>
    <w:p w14:paraId="3B0BD989" w14:textId="0961863E" w:rsidR="00F07243" w:rsidRDefault="0069047E">
      <w:pPr>
        <w:pStyle w:val="Heading1"/>
      </w:pPr>
      <w:r>
        <w:lastRenderedPageBreak/>
        <w:t>1. Pre-processing</w:t>
      </w:r>
    </w:p>
    <w:p w14:paraId="0B4454C6" w14:textId="77777777" w:rsidR="00F07243" w:rsidRDefault="0069047E">
      <w:r>
        <w:t>The pre-processed output is stored in file.i. Open it and check the number of lines (should be more than 700). Most of the file content is added by gcc, but at the end you should see our code.</w:t>
      </w:r>
    </w:p>
    <w:p w14:paraId="5774E61A" w14:textId="77777777" w:rsidR="00F07243" w:rsidRDefault="0069047E">
      <w:r>
        <w:t>Key points to note:</w:t>
      </w:r>
    </w:p>
    <w:p w14:paraId="3AAC59CC" w14:textId="77777777" w:rsidR="00F07243" w:rsidRDefault="0069047E">
      <w:r>
        <w:t>1. Macro expansion: The argument to printf() now contains the full string; the macro definition is no longer in the code.</w:t>
      </w:r>
    </w:p>
    <w:p w14:paraId="00FDC599" w14:textId="77777777" w:rsidR="00F07243" w:rsidRDefault="0069047E">
      <w:r>
        <w:t>2. Comment removal: Original comments are removed.</w:t>
      </w:r>
    </w:p>
    <w:p w14:paraId="229233EF" w14:textId="77777777" w:rsidR="00F07243" w:rsidRDefault="0069047E">
      <w:r>
        <w:t>3. Header inclusion: Lines starting with #include are replaced by hundreds of lines from stdio.h.</w:t>
      </w:r>
    </w:p>
    <w:p w14:paraId="5DDF17E3" w14:textId="77777777" w:rsidR="00F07243" w:rsidRDefault="0069047E">
      <w:r>
        <w:t>Search for printf in file.i, you should find:</w:t>
      </w:r>
    </w:p>
    <w:p w14:paraId="52A4506B" w14:textId="77777777" w:rsidR="00F07243" w:rsidRPr="00F74C3D" w:rsidRDefault="0069047E">
      <w:pPr>
        <w:rPr>
          <w:rFonts w:ascii="Courier New" w:hAnsi="Courier New" w:cs="Courier New"/>
        </w:rPr>
      </w:pPr>
      <w:r w:rsidRPr="00F74C3D">
        <w:rPr>
          <w:rFonts w:ascii="Courier New" w:hAnsi="Courier New" w:cs="Courier New"/>
        </w:rPr>
        <w:t>extern int printf (const char *__restrict __format, ...);</w:t>
      </w:r>
    </w:p>
    <w:p w14:paraId="1CF12BEC" w14:textId="77777777" w:rsidR="007F180F" w:rsidRDefault="007F180F">
      <w:pPr>
        <w:pStyle w:val="Heading1"/>
      </w:pPr>
    </w:p>
    <w:p w14:paraId="04ADFF14" w14:textId="5CA76597" w:rsidR="00F07243" w:rsidRDefault="0069047E">
      <w:pPr>
        <w:pStyle w:val="Heading1"/>
      </w:pPr>
      <w:r>
        <w:t>2. Compilation</w:t>
      </w:r>
    </w:p>
    <w:p w14:paraId="221F4C74" w14:textId="77777777" w:rsidR="00F07243" w:rsidRDefault="0069047E">
      <w:r>
        <w:t>This stage takes file.i as input, compiles it, and produces an intermediate output: file.s (assembly code).</w:t>
      </w:r>
    </w:p>
    <w:p w14:paraId="25C4BBBC" w14:textId="77777777" w:rsidR="00F07243" w:rsidRDefault="0069047E">
      <w:r>
        <w:t>Open file.s to observe assembly instructions. Understanding the assembly is not required.</w:t>
      </w:r>
    </w:p>
    <w:p w14:paraId="7B13834D" w14:textId="77777777" w:rsidR="007F180F" w:rsidRDefault="007F180F">
      <w:pPr>
        <w:pStyle w:val="Heading1"/>
      </w:pPr>
    </w:p>
    <w:p w14:paraId="0762DA9D" w14:textId="6B2EBCF2" w:rsidR="00F07243" w:rsidRDefault="0069047E">
      <w:pPr>
        <w:pStyle w:val="Heading1"/>
      </w:pPr>
      <w:r>
        <w:t>3. Assembly</w:t>
      </w:r>
    </w:p>
    <w:p w14:paraId="76697F2A" w14:textId="77777777" w:rsidR="00F07243" w:rsidRDefault="0069047E">
      <w:r>
        <w:t>At this stage, file.s is converted to file.o (object file) by the assembler.</w:t>
      </w:r>
    </w:p>
    <w:p w14:paraId="48406F0F" w14:textId="77777777" w:rsidR="00F07243" w:rsidRDefault="0069047E">
      <w:r>
        <w:t>file.o contains machine-level instructions. You can peek at it using:</w:t>
      </w:r>
    </w:p>
    <w:p w14:paraId="6AF17594" w14:textId="77777777" w:rsidR="00F07243" w:rsidRPr="00D87F63" w:rsidRDefault="0069047E">
      <w:pPr>
        <w:rPr>
          <w:rFonts w:ascii="Courier New" w:hAnsi="Courier New" w:cs="Courier New"/>
        </w:rPr>
      </w:pPr>
      <w:r w:rsidRPr="00D87F63">
        <w:rPr>
          <w:rFonts w:ascii="Courier New" w:hAnsi="Courier New" w:cs="Courier New"/>
        </w:rPr>
        <w:t>cat file.o</w:t>
      </w:r>
    </w:p>
    <w:p w14:paraId="4C389485" w14:textId="77777777" w:rsidR="00F07243" w:rsidRDefault="0069047E">
      <w:r>
        <w:t>Most of it is unreadable, but you can recognize some strings. The ELF (Executable and Linkable Format) header appears at the beginning, indicating the structure of the object file.</w:t>
      </w:r>
    </w:p>
    <w:p w14:paraId="027E37BA" w14:textId="77777777" w:rsidR="007F180F" w:rsidRDefault="00F6008E">
      <w:pPr>
        <w:pStyle w:val="Heading1"/>
      </w:pPr>
      <w:r>
        <w:br/>
      </w:r>
    </w:p>
    <w:p w14:paraId="29A5E74E" w14:textId="77777777" w:rsidR="007F180F" w:rsidRDefault="007F180F">
      <w:pPr>
        <w:rPr>
          <w:rFonts w:asciiTheme="majorHAnsi" w:eastAsiaTheme="majorEastAsia" w:hAnsiTheme="majorHAnsi" w:cstheme="majorBidi"/>
          <w:b/>
          <w:bCs/>
          <w:color w:val="365F91" w:themeColor="accent1" w:themeShade="BF"/>
          <w:sz w:val="28"/>
          <w:szCs w:val="28"/>
        </w:rPr>
      </w:pPr>
      <w:r>
        <w:br w:type="page"/>
      </w:r>
    </w:p>
    <w:p w14:paraId="31A67F92" w14:textId="3F2C82E2" w:rsidR="00F07243" w:rsidRDefault="0069047E">
      <w:pPr>
        <w:pStyle w:val="Heading1"/>
      </w:pPr>
      <w:r>
        <w:lastRenderedPageBreak/>
        <w:t>4. Linking</w:t>
      </w:r>
    </w:p>
    <w:p w14:paraId="5B78C1EE" w14:textId="77777777" w:rsidR="00F07243" w:rsidRDefault="0069047E">
      <w:r>
        <w:t>The linker completes the final stage by:</w:t>
      </w:r>
    </w:p>
    <w:p w14:paraId="42B4A2A6" w14:textId="77777777" w:rsidR="00F07243" w:rsidRDefault="0069047E">
      <w:r>
        <w:t>- Resolving function calls (e.g., linking printf() to its implementation).</w:t>
      </w:r>
    </w:p>
    <w:p w14:paraId="26D09652" w14:textId="77777777" w:rsidR="00F07243" w:rsidRDefault="0069047E">
      <w:r>
        <w:t>- Adding startup code for command-line arguments, environment variables, and system return values.</w:t>
      </w:r>
    </w:p>
    <w:p w14:paraId="2B237D5D" w14:textId="77777777" w:rsidR="00F07243" w:rsidRDefault="0069047E">
      <w:r>
        <w:t>The newly added code is not human-readable. You can compare the sizes of file.o and file:</w:t>
      </w:r>
    </w:p>
    <w:p w14:paraId="0B8D2DC2" w14:textId="77777777" w:rsidR="00F07243" w:rsidRPr="00F74C3D" w:rsidRDefault="0069047E">
      <w:pPr>
        <w:rPr>
          <w:rFonts w:ascii="Courier New" w:hAnsi="Courier New" w:cs="Courier New"/>
        </w:rPr>
      </w:pPr>
      <w:r w:rsidRPr="00F74C3D">
        <w:rPr>
          <w:rFonts w:ascii="Courier New" w:hAnsi="Courier New" w:cs="Courier New"/>
          <w:b/>
          <w:bCs/>
        </w:rPr>
        <w:t xml:space="preserve">$ size </w:t>
      </w:r>
      <w:proofErr w:type="spellStart"/>
      <w:r w:rsidRPr="00F74C3D">
        <w:rPr>
          <w:rFonts w:ascii="Courier New" w:hAnsi="Courier New" w:cs="Courier New"/>
          <w:b/>
          <w:bCs/>
        </w:rPr>
        <w:t>file.o</w:t>
      </w:r>
      <w:proofErr w:type="spellEnd"/>
      <w:r w:rsidRPr="00F74C3D">
        <w:rPr>
          <w:rFonts w:ascii="Courier New" w:hAnsi="Courier New" w:cs="Courier New"/>
          <w:b/>
          <w:bCs/>
        </w:rPr>
        <w:br/>
        <w:t xml:space="preserve">text    data    </w:t>
      </w:r>
      <w:proofErr w:type="spellStart"/>
      <w:r w:rsidRPr="00F74C3D">
        <w:rPr>
          <w:rFonts w:ascii="Courier New" w:hAnsi="Courier New" w:cs="Courier New"/>
          <w:b/>
          <w:bCs/>
        </w:rPr>
        <w:t>bss</w:t>
      </w:r>
      <w:proofErr w:type="spellEnd"/>
      <w:r w:rsidRPr="00F74C3D">
        <w:rPr>
          <w:rFonts w:ascii="Courier New" w:hAnsi="Courier New" w:cs="Courier New"/>
          <w:b/>
          <w:bCs/>
        </w:rPr>
        <w:t xml:space="preserve">     dec     hex     filename</w:t>
      </w:r>
      <w:r w:rsidRPr="00F74C3D">
        <w:rPr>
          <w:rFonts w:ascii="Courier New" w:hAnsi="Courier New" w:cs="Courier New"/>
          <w:b/>
          <w:bCs/>
        </w:rPr>
        <w:br/>
      </w:r>
      <w:r w:rsidRPr="00F74C3D">
        <w:rPr>
          <w:rFonts w:ascii="Courier New" w:hAnsi="Courier New" w:cs="Courier New"/>
        </w:rPr>
        <w:t>199        0      0     199      c7     file.o</w:t>
      </w:r>
    </w:p>
    <w:p w14:paraId="42211E34" w14:textId="77777777" w:rsidR="00F07243" w:rsidRPr="00F74C3D" w:rsidRDefault="0069047E">
      <w:pPr>
        <w:rPr>
          <w:rFonts w:ascii="Courier New" w:hAnsi="Courier New" w:cs="Courier New"/>
        </w:rPr>
      </w:pPr>
      <w:r w:rsidRPr="00F74C3D">
        <w:rPr>
          <w:rFonts w:ascii="Courier New" w:hAnsi="Courier New" w:cs="Courier New"/>
          <w:b/>
          <w:bCs/>
        </w:rPr>
        <w:t>$ size file</w:t>
      </w:r>
      <w:r w:rsidRPr="00F74C3D">
        <w:rPr>
          <w:rFonts w:ascii="Courier New" w:hAnsi="Courier New" w:cs="Courier New"/>
          <w:b/>
          <w:bCs/>
        </w:rPr>
        <w:br/>
        <w:t>text    data    bss     dec     hex     filename</w:t>
      </w:r>
      <w:r w:rsidRPr="00F74C3D">
        <w:rPr>
          <w:rFonts w:ascii="Courier New" w:hAnsi="Courier New" w:cs="Courier New"/>
          <w:b/>
          <w:bCs/>
        </w:rPr>
        <w:br/>
      </w:r>
      <w:r w:rsidRPr="00F74C3D">
        <w:rPr>
          <w:rFonts w:ascii="Courier New" w:hAnsi="Courier New" w:cs="Courier New"/>
        </w:rPr>
        <w:t>1195     276      4    1475     5c3     file</w:t>
      </w:r>
    </w:p>
    <w:p w14:paraId="73D5B07C" w14:textId="4A0A4A69" w:rsidR="005B0D34" w:rsidRDefault="00FA2B24">
      <w:pPr>
        <w:pStyle w:val="Heading1"/>
      </w:pPr>
      <w:r>
        <w:t>Further e</w:t>
      </w:r>
      <w:r w:rsidR="00537FB8">
        <w:t>xercise</w:t>
      </w:r>
    </w:p>
    <w:p w14:paraId="22C7D777" w14:textId="77777777" w:rsidR="00537FB8" w:rsidRDefault="00537FB8" w:rsidP="00537FB8"/>
    <w:p w14:paraId="3F17E82B" w14:textId="1825EE63" w:rsidR="00537FB8" w:rsidRDefault="00537FB8" w:rsidP="00537FB8">
      <w:r>
        <w:t xml:space="preserve">Create a new C program and run separate </w:t>
      </w:r>
      <w:proofErr w:type="spellStart"/>
      <w:r>
        <w:t>gcc</w:t>
      </w:r>
      <w:proofErr w:type="spellEnd"/>
      <w:r>
        <w:t xml:space="preserve"> commands to </w:t>
      </w:r>
      <w:r w:rsidR="005331E6">
        <w:t>transform the source code from one stage to the next</w:t>
      </w:r>
      <w:r w:rsidR="00C73B20">
        <w:t xml:space="preserve"> </w:t>
      </w:r>
    </w:p>
    <w:p w14:paraId="17830936" w14:textId="556809B8" w:rsidR="00C73B20" w:rsidRDefault="007E32BB" w:rsidP="00C73B20">
      <w:pPr>
        <w:pStyle w:val="ListParagraph"/>
        <w:numPr>
          <w:ilvl w:val="0"/>
          <w:numId w:val="10"/>
        </w:numPr>
      </w:pPr>
      <w:r>
        <w:t>f</w:t>
      </w:r>
      <w:r w:rsidR="00F637AF">
        <w:t>rom source code to p</w:t>
      </w:r>
      <w:r w:rsidR="00C73B20">
        <w:t>reprocessed code</w:t>
      </w:r>
    </w:p>
    <w:p w14:paraId="1BBFE50E" w14:textId="10825219" w:rsidR="00C73B20" w:rsidRDefault="007E32BB" w:rsidP="00C73B20">
      <w:pPr>
        <w:pStyle w:val="ListParagraph"/>
        <w:numPr>
          <w:ilvl w:val="0"/>
          <w:numId w:val="10"/>
        </w:numPr>
      </w:pPr>
      <w:r>
        <w:t>f</w:t>
      </w:r>
      <w:r w:rsidR="00F637AF">
        <w:t>rom preprocessed code to c</w:t>
      </w:r>
      <w:r w:rsidR="00C73B20">
        <w:t>ompiled code</w:t>
      </w:r>
    </w:p>
    <w:p w14:paraId="6BBA33CE" w14:textId="3D9BD7D6" w:rsidR="00C73B20" w:rsidRDefault="007E32BB" w:rsidP="00C73B20">
      <w:pPr>
        <w:pStyle w:val="ListParagraph"/>
        <w:numPr>
          <w:ilvl w:val="0"/>
          <w:numId w:val="10"/>
        </w:numPr>
      </w:pPr>
      <w:r>
        <w:t>f</w:t>
      </w:r>
      <w:r w:rsidR="00F637AF">
        <w:t>rom compiled code to a</w:t>
      </w:r>
      <w:r w:rsidR="00C73B20">
        <w:t>ssembled code</w:t>
      </w:r>
    </w:p>
    <w:p w14:paraId="0BAEEF4C" w14:textId="78DDF149" w:rsidR="00C73B20" w:rsidRPr="00537FB8" w:rsidRDefault="007E32BB" w:rsidP="00C73B20">
      <w:pPr>
        <w:pStyle w:val="ListParagraph"/>
        <w:numPr>
          <w:ilvl w:val="0"/>
          <w:numId w:val="10"/>
        </w:numPr>
      </w:pPr>
      <w:r>
        <w:t>f</w:t>
      </w:r>
      <w:r w:rsidR="00F637AF">
        <w:t>rom assembled code to e</w:t>
      </w:r>
      <w:r w:rsidR="00EA4126">
        <w:t>xecutable code</w:t>
      </w:r>
    </w:p>
    <w:p w14:paraId="0B90899C" w14:textId="3D2C9ED2" w:rsidR="00F07243" w:rsidRDefault="0069047E">
      <w:pPr>
        <w:pStyle w:val="Heading1"/>
      </w:pPr>
      <w:r>
        <w:t>References</w:t>
      </w:r>
    </w:p>
    <w:p w14:paraId="42FBDB8C" w14:textId="77777777" w:rsidR="00F07243" w:rsidRDefault="0069047E">
      <w:r>
        <w:t>https://en.wikipedia.org/wiki/Executable_and_Linkable_Format</w:t>
      </w:r>
    </w:p>
    <w:p w14:paraId="53225456" w14:textId="77777777" w:rsidR="00F07243" w:rsidRDefault="0069047E">
      <w:r>
        <w:t>http://www.thegeekstuff.com/2011/10/c-program-to-an-executable/</w:t>
      </w:r>
    </w:p>
    <w:p w14:paraId="670A5635" w14:textId="77777777" w:rsidR="00F07243" w:rsidRDefault="0069047E">
      <w:r>
        <w:t>https://codingfreak.blogspot.com.mt/2008/02/compilation-process-in-gcc.html</w:t>
      </w:r>
    </w:p>
    <w:p w14:paraId="129A2FD5" w14:textId="77777777" w:rsidR="00F07243" w:rsidRDefault="0069047E">
      <w:r>
        <w:t>http://academic.udayton.edu/saverioperugini/courses/cps346/lecture_notes/compiling.html</w:t>
      </w:r>
    </w:p>
    <w:sectPr w:rsidR="00F07243" w:rsidSect="00D9257F">
      <w:headerReference w:type="even" r:id="rId8"/>
      <w:headerReference w:type="default" r:id="rId9"/>
      <w:footerReference w:type="even" r:id="rId10"/>
      <w:footerReference w:type="default" r:id="rId11"/>
      <w:headerReference w:type="first" r:id="rId12"/>
      <w:footerReference w:type="first" r:id="rId13"/>
      <w:pgSz w:w="12240" w:h="15840"/>
      <w:pgMar w:top="709" w:right="1041"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D0DE0" w14:textId="77777777" w:rsidR="002844DC" w:rsidRDefault="002844DC" w:rsidP="002844DC">
      <w:pPr>
        <w:spacing w:after="0" w:line="240" w:lineRule="auto"/>
      </w:pPr>
      <w:r>
        <w:separator/>
      </w:r>
    </w:p>
  </w:endnote>
  <w:endnote w:type="continuationSeparator" w:id="0">
    <w:p w14:paraId="5B3D1882" w14:textId="77777777" w:rsidR="002844DC" w:rsidRDefault="002844DC" w:rsidP="00284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EF522" w14:textId="77777777" w:rsidR="0069047E" w:rsidRDefault="006904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811482"/>
      <w:docPartObj>
        <w:docPartGallery w:val="Page Numbers (Bottom of Page)"/>
        <w:docPartUnique/>
      </w:docPartObj>
    </w:sdtPr>
    <w:sdtEndPr>
      <w:rPr>
        <w:color w:val="7F7F7F" w:themeColor="background1" w:themeShade="7F"/>
        <w:spacing w:val="60"/>
      </w:rPr>
    </w:sdtEndPr>
    <w:sdtContent>
      <w:p w14:paraId="038A2B0F" w14:textId="093AB833" w:rsidR="0069047E" w:rsidRDefault="0069047E" w:rsidP="0069047E">
        <w:pPr>
          <w:pStyle w:val="Footer"/>
          <w:pBdr>
            <w:top w:val="single" w:sz="4" w:space="1" w:color="D9D9D9" w:themeColor="background1" w:themeShade="D9"/>
          </w:pBdr>
        </w:pPr>
        <w:r>
          <w:t>©</w:t>
        </w:r>
        <w:proofErr w:type="spellStart"/>
        <w:r>
          <w:t>RobertAbela</w:t>
        </w:r>
        <w:proofErr w:type="spellEnd"/>
        <w:r>
          <w:tab/>
        </w:r>
        <w:r>
          <w:tab/>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EED31D" w14:textId="218199A2" w:rsidR="002844DC" w:rsidRDefault="002844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77C5E" w14:textId="77777777" w:rsidR="0069047E" w:rsidRDefault="00690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8D370" w14:textId="77777777" w:rsidR="002844DC" w:rsidRDefault="002844DC" w:rsidP="002844DC">
      <w:pPr>
        <w:spacing w:after="0" w:line="240" w:lineRule="auto"/>
      </w:pPr>
      <w:r>
        <w:separator/>
      </w:r>
    </w:p>
  </w:footnote>
  <w:footnote w:type="continuationSeparator" w:id="0">
    <w:p w14:paraId="7F6E0BD8" w14:textId="77777777" w:rsidR="002844DC" w:rsidRDefault="002844DC" w:rsidP="00284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8D2A4" w14:textId="77777777" w:rsidR="0069047E" w:rsidRDefault="006904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43021" w14:textId="77777777" w:rsidR="0069047E" w:rsidRDefault="006904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320B1" w14:textId="77777777" w:rsidR="0069047E" w:rsidRDefault="00690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1A6FC0"/>
    <w:multiLevelType w:val="hybridMultilevel"/>
    <w:tmpl w:val="4E906858"/>
    <w:lvl w:ilvl="0" w:tplc="6B866E06">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825857401">
    <w:abstractNumId w:val="8"/>
  </w:num>
  <w:num w:numId="2" w16cid:durableId="99419575">
    <w:abstractNumId w:val="6"/>
  </w:num>
  <w:num w:numId="3" w16cid:durableId="2101759228">
    <w:abstractNumId w:val="5"/>
  </w:num>
  <w:num w:numId="4" w16cid:durableId="1265263404">
    <w:abstractNumId w:val="4"/>
  </w:num>
  <w:num w:numId="5" w16cid:durableId="235945259">
    <w:abstractNumId w:val="7"/>
  </w:num>
  <w:num w:numId="6" w16cid:durableId="1492670695">
    <w:abstractNumId w:val="3"/>
  </w:num>
  <w:num w:numId="7" w16cid:durableId="1896119717">
    <w:abstractNumId w:val="2"/>
  </w:num>
  <w:num w:numId="8" w16cid:durableId="453981427">
    <w:abstractNumId w:val="1"/>
  </w:num>
  <w:num w:numId="9" w16cid:durableId="917136937">
    <w:abstractNumId w:val="0"/>
  </w:num>
  <w:num w:numId="10" w16cid:durableId="10860009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44DC"/>
    <w:rsid w:val="0029639D"/>
    <w:rsid w:val="00326F90"/>
    <w:rsid w:val="00347848"/>
    <w:rsid w:val="005331E6"/>
    <w:rsid w:val="00537FB8"/>
    <w:rsid w:val="005B0D34"/>
    <w:rsid w:val="00610650"/>
    <w:rsid w:val="0069047E"/>
    <w:rsid w:val="007E32BB"/>
    <w:rsid w:val="007F180F"/>
    <w:rsid w:val="008B6844"/>
    <w:rsid w:val="00912A3B"/>
    <w:rsid w:val="00A62684"/>
    <w:rsid w:val="00AA1D8D"/>
    <w:rsid w:val="00AF6DE2"/>
    <w:rsid w:val="00B47730"/>
    <w:rsid w:val="00C67F7B"/>
    <w:rsid w:val="00C73B20"/>
    <w:rsid w:val="00CB0664"/>
    <w:rsid w:val="00D87F63"/>
    <w:rsid w:val="00D9257F"/>
    <w:rsid w:val="00DA2E93"/>
    <w:rsid w:val="00E07FFD"/>
    <w:rsid w:val="00E748D3"/>
    <w:rsid w:val="00EA4126"/>
    <w:rsid w:val="00EE5DB2"/>
    <w:rsid w:val="00F07243"/>
    <w:rsid w:val="00F6008E"/>
    <w:rsid w:val="00F60F91"/>
    <w:rsid w:val="00F637AF"/>
    <w:rsid w:val="00F74C3D"/>
    <w:rsid w:val="00FA2B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4062061"/>
  <w14:defaultImageDpi w14:val="300"/>
  <w15:docId w15:val="{9A6FF4B8-1CE9-42A6-A318-7246374A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6A47FB0E17DFB41836C0ED6EDA89BD3" ma:contentTypeVersion="7" ma:contentTypeDescription="Create a new document." ma:contentTypeScope="" ma:versionID="ff4d92e0e4125ddfbd5cab13a5eb6ef8">
  <xsd:schema xmlns:xsd="http://www.w3.org/2001/XMLSchema" xmlns:xs="http://www.w3.org/2001/XMLSchema" xmlns:p="http://schemas.microsoft.com/office/2006/metadata/properties" xmlns:ns2="2dffbf7f-2d5d-43d0-991c-98f59bd1e99f" targetNamespace="http://schemas.microsoft.com/office/2006/metadata/properties" ma:root="true" ma:fieldsID="372ae590764562bef1ebd2448a855b41" ns2:_="">
    <xsd:import namespace="2dffbf7f-2d5d-43d0-991c-98f59bd1e99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ffbf7f-2d5d-43d0-991c-98f59bd1e9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F0FC75B6-0DD6-4B96-A259-BAC800F800FA}"/>
</file>

<file path=customXml/itemProps3.xml><?xml version="1.0" encoding="utf-8"?>
<ds:datastoreItem xmlns:ds="http://schemas.openxmlformats.org/officeDocument/2006/customXml" ds:itemID="{914ED1D2-4B0E-413A-A11C-839A3CB1CB87}"/>
</file>

<file path=customXml/itemProps4.xml><?xml version="1.0" encoding="utf-8"?>
<ds:datastoreItem xmlns:ds="http://schemas.openxmlformats.org/officeDocument/2006/customXml" ds:itemID="{EA337960-41A0-4205-B0DD-B7B765CA1EB2}"/>
</file>

<file path=docProps/app.xml><?xml version="1.0" encoding="utf-8"?>
<Properties xmlns="http://schemas.openxmlformats.org/officeDocument/2006/extended-properties" xmlns:vt="http://schemas.openxmlformats.org/officeDocument/2006/docPropsVTypes">
  <Template>Normal.dotm</Template>
  <TotalTime>25</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Rose Alamango</cp:lastModifiedBy>
  <cp:revision>26</cp:revision>
  <dcterms:created xsi:type="dcterms:W3CDTF">2013-12-23T23:15:00Z</dcterms:created>
  <dcterms:modified xsi:type="dcterms:W3CDTF">2025-10-03T20:11:00Z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0x01010066A47FB0E17DFB41836C0ED6EDA89BD3</vt:lpwstr>
  </property>
</Properties>
</file>